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4D2C" w14:textId="77777777" w:rsidR="003F0850" w:rsidRDefault="00000000">
      <w:pPr>
        <w:pStyle w:val="Title"/>
      </w:pPr>
      <w:r>
        <w:rPr>
          <w:rFonts w:ascii="Calibri" w:hAnsi="Calibri"/>
          <w:sz w:val="32"/>
        </w:rPr>
        <w:t>MANISH PRAKKASH MS</w:t>
      </w:r>
    </w:p>
    <w:p w14:paraId="0EA98241" w14:textId="6E8B78DD" w:rsidR="003F0850" w:rsidRDefault="00000000">
      <w:r w:rsidRPr="00EF7DAF">
        <w:rPr>
          <w:rFonts w:ascii="Calibri" w:hAnsi="Calibri"/>
          <w:b/>
          <w:bCs/>
        </w:rPr>
        <w:t>Phone</w:t>
      </w:r>
      <w:r>
        <w:rPr>
          <w:rFonts w:ascii="Calibri" w:hAnsi="Calibri"/>
        </w:rPr>
        <w:t>: +91 8778984328 |</w:t>
      </w:r>
      <w:r w:rsidRPr="00EF7DAF">
        <w:rPr>
          <w:rFonts w:ascii="Calibri" w:hAnsi="Calibri"/>
          <w:b/>
          <w:bCs/>
        </w:rPr>
        <w:t xml:space="preserve"> Email</w:t>
      </w:r>
      <w:r>
        <w:rPr>
          <w:rFonts w:ascii="Calibri" w:hAnsi="Calibri"/>
        </w:rPr>
        <w:t xml:space="preserve">: </w:t>
      </w:r>
      <w:hyperlink r:id="rId6" w:history="1">
        <w:r w:rsidR="00EF7DAF" w:rsidRPr="003C7E34">
          <w:rPr>
            <w:rStyle w:val="Hyperlink"/>
            <w:rFonts w:ascii="Calibri" w:hAnsi="Calibri"/>
          </w:rPr>
          <w:t>manishpra</w:t>
        </w:r>
        <w:r w:rsidR="00EF7DAF" w:rsidRPr="003C7E34">
          <w:rPr>
            <w:rStyle w:val="Hyperlink"/>
            <w:rFonts w:ascii="Calibri" w:hAnsi="Calibri"/>
          </w:rPr>
          <w:t>k</w:t>
        </w:r>
        <w:r w:rsidR="00EF7DAF" w:rsidRPr="003C7E34">
          <w:rPr>
            <w:rStyle w:val="Hyperlink"/>
            <w:rFonts w:ascii="Calibri" w:hAnsi="Calibri"/>
          </w:rPr>
          <w:t>kash@gmail.com</w:t>
        </w:r>
      </w:hyperlink>
      <w:r w:rsidR="00EF7DAF">
        <w:t xml:space="preserve"> </w:t>
      </w:r>
      <w:r w:rsidR="00EF7DAF">
        <w:rPr>
          <w:rFonts w:ascii="Calibri" w:hAnsi="Calibri"/>
        </w:rPr>
        <w:t>|</w:t>
      </w:r>
      <w:r w:rsidR="00EF7DAF">
        <w:rPr>
          <w:rFonts w:ascii="Calibri" w:hAnsi="Calibri"/>
        </w:rPr>
        <w:t xml:space="preserve"> </w:t>
      </w:r>
      <w:hyperlink r:id="rId7" w:history="1">
        <w:r w:rsidRPr="00EF7DAF">
          <w:rPr>
            <w:rStyle w:val="Hyperlink"/>
            <w:rFonts w:ascii="Calibri" w:hAnsi="Calibri"/>
            <w:b/>
            <w:bCs/>
          </w:rPr>
          <w:t>Git</w:t>
        </w:r>
        <w:r w:rsidRPr="00EF7DAF">
          <w:rPr>
            <w:rStyle w:val="Hyperlink"/>
            <w:rFonts w:ascii="Calibri" w:hAnsi="Calibri"/>
            <w:b/>
            <w:bCs/>
          </w:rPr>
          <w:t>H</w:t>
        </w:r>
        <w:r w:rsidRPr="00EF7DAF">
          <w:rPr>
            <w:rStyle w:val="Hyperlink"/>
            <w:rFonts w:ascii="Calibri" w:hAnsi="Calibri"/>
            <w:b/>
            <w:bCs/>
          </w:rPr>
          <w:t>ub</w:t>
        </w:r>
      </w:hyperlink>
      <w:r>
        <w:rPr>
          <w:rFonts w:ascii="Calibri" w:hAnsi="Calibri"/>
        </w:rPr>
        <w:t xml:space="preserve"> | </w:t>
      </w:r>
      <w:hyperlink r:id="rId8" w:history="1">
        <w:proofErr w:type="spellStart"/>
        <w:r w:rsidRPr="00EF7DAF">
          <w:rPr>
            <w:rStyle w:val="Hyperlink"/>
            <w:rFonts w:ascii="Calibri" w:hAnsi="Calibri"/>
            <w:b/>
            <w:bCs/>
          </w:rPr>
          <w:t>Li</w:t>
        </w:r>
        <w:r w:rsidRPr="00EF7DAF">
          <w:rPr>
            <w:rStyle w:val="Hyperlink"/>
            <w:rFonts w:ascii="Calibri" w:hAnsi="Calibri"/>
            <w:b/>
            <w:bCs/>
          </w:rPr>
          <w:t>n</w:t>
        </w:r>
        <w:r w:rsidRPr="00EF7DAF">
          <w:rPr>
            <w:rStyle w:val="Hyperlink"/>
            <w:rFonts w:ascii="Calibri" w:hAnsi="Calibri"/>
            <w:b/>
            <w:bCs/>
          </w:rPr>
          <w:t>kedIn</w:t>
        </w:r>
      </w:hyperlink>
      <w:proofErr w:type="spellEnd"/>
    </w:p>
    <w:p w14:paraId="17F6AA31" w14:textId="77777777" w:rsidR="003F0850" w:rsidRDefault="00000000">
      <w:pPr>
        <w:pStyle w:val="Heading1"/>
      </w:pPr>
      <w:r>
        <w:rPr>
          <w:rFonts w:ascii="Calibri" w:hAnsi="Calibri"/>
        </w:rPr>
        <w:t>Professional Summary</w:t>
      </w:r>
    </w:p>
    <w:p w14:paraId="6CEBE494" w14:textId="77777777" w:rsidR="003F0850" w:rsidRDefault="00000000">
      <w:r>
        <w:rPr>
          <w:rFonts w:ascii="Calibri" w:hAnsi="Calibri"/>
        </w:rPr>
        <w:t>Computer Science undergraduate (graduating 2028) with strong MERN stack skills and a record of building scalable web applications. Fast learner, problem‑solver, and effective collaborator seeking an internship or entry‑level software engineering role where I can contribute code and grow.</w:t>
      </w:r>
    </w:p>
    <w:p w14:paraId="30ACE63F" w14:textId="77777777" w:rsidR="003F0850" w:rsidRDefault="00000000">
      <w:pPr>
        <w:pStyle w:val="Heading1"/>
      </w:pPr>
      <w:r>
        <w:rPr>
          <w:rFonts w:ascii="Calibri" w:hAnsi="Calibri"/>
        </w:rPr>
        <w:t>Technical Skills</w:t>
      </w:r>
    </w:p>
    <w:p w14:paraId="7409C8B0" w14:textId="77777777" w:rsidR="003F0850" w:rsidRDefault="00000000">
      <w:pPr>
        <w:pStyle w:val="ListBullet"/>
      </w:pPr>
      <w:r>
        <w:rPr>
          <w:rFonts w:ascii="Calibri" w:hAnsi="Calibri"/>
        </w:rPr>
        <w:t>Programming Languages: C, C++, JavaScript (ES6+), TypeScript (learning)</w:t>
      </w:r>
    </w:p>
    <w:p w14:paraId="366504EB" w14:textId="77777777" w:rsidR="003F0850" w:rsidRDefault="00000000">
      <w:pPr>
        <w:pStyle w:val="ListBullet"/>
      </w:pPr>
      <w:r>
        <w:rPr>
          <w:rFonts w:ascii="Calibri" w:hAnsi="Calibri"/>
        </w:rPr>
        <w:t>Web &amp; Frameworks: React.js, Next.js (basic), Node.js, Express.js, REST APIs</w:t>
      </w:r>
    </w:p>
    <w:p w14:paraId="5C7A844F" w14:textId="0ADD0A79" w:rsidR="003F0850" w:rsidRDefault="00000000">
      <w:pPr>
        <w:pStyle w:val="ListBullet"/>
      </w:pPr>
      <w:r>
        <w:rPr>
          <w:rFonts w:ascii="Calibri" w:hAnsi="Calibri"/>
        </w:rPr>
        <w:t>Database &amp; Cloud: MongoDB, SQL (basic)</w:t>
      </w:r>
    </w:p>
    <w:p w14:paraId="6332BBD7" w14:textId="4987017F" w:rsidR="003F0850" w:rsidRDefault="00000000">
      <w:pPr>
        <w:pStyle w:val="ListBullet"/>
      </w:pPr>
      <w:r>
        <w:rPr>
          <w:rFonts w:ascii="Calibri" w:hAnsi="Calibri"/>
        </w:rPr>
        <w:t>Tools: Git, Docker, Postman, VS Code, Linux</w:t>
      </w:r>
      <w:r w:rsidR="00991C49">
        <w:rPr>
          <w:rFonts w:ascii="Calibri" w:hAnsi="Calibri"/>
        </w:rPr>
        <w:t>(learning)</w:t>
      </w:r>
      <w:r>
        <w:rPr>
          <w:rFonts w:ascii="Calibri" w:hAnsi="Calibri"/>
        </w:rPr>
        <w:t xml:space="preserve">, Netlify, </w:t>
      </w:r>
      <w:proofErr w:type="spellStart"/>
      <w:r>
        <w:rPr>
          <w:rFonts w:ascii="Calibri" w:hAnsi="Calibri"/>
        </w:rPr>
        <w:t>Vercel</w:t>
      </w:r>
      <w:proofErr w:type="spellEnd"/>
    </w:p>
    <w:p w14:paraId="2C5D0B96" w14:textId="779B7F97" w:rsidR="003F0850" w:rsidRDefault="00000000">
      <w:pPr>
        <w:pStyle w:val="ListBullet"/>
      </w:pPr>
      <w:r>
        <w:rPr>
          <w:rFonts w:ascii="Calibri" w:hAnsi="Calibri"/>
        </w:rPr>
        <w:t>Core CS: Data Structures &amp; Algorithms, OOP</w:t>
      </w:r>
    </w:p>
    <w:p w14:paraId="0892433A" w14:textId="77777777" w:rsidR="003F0850" w:rsidRDefault="00000000">
      <w:pPr>
        <w:pStyle w:val="Heading1"/>
      </w:pPr>
      <w:r>
        <w:rPr>
          <w:rFonts w:ascii="Calibri" w:hAnsi="Calibri"/>
        </w:rPr>
        <w:t>Education</w:t>
      </w:r>
    </w:p>
    <w:p w14:paraId="6E29B15A" w14:textId="77777777" w:rsidR="003F0850" w:rsidRDefault="00000000">
      <w:pPr>
        <w:pStyle w:val="ListBullet"/>
      </w:pPr>
      <w:r>
        <w:rPr>
          <w:rFonts w:ascii="Calibri" w:hAnsi="Calibri"/>
        </w:rPr>
        <w:t>B.E. Computer Science and Engineering — Sri Eshwar College of Engineering, CGPA: 7.55, 2024–2028</w:t>
      </w:r>
    </w:p>
    <w:p w14:paraId="5085CD1E" w14:textId="77777777" w:rsidR="003F0850" w:rsidRDefault="00000000">
      <w:pPr>
        <w:pStyle w:val="ListBullet"/>
      </w:pPr>
      <w:r>
        <w:rPr>
          <w:rFonts w:ascii="Calibri" w:hAnsi="Calibri"/>
        </w:rPr>
        <w:t>HSC — St Joseph’s Matric Hr Sec School, 80.3 %, 2023</w:t>
      </w:r>
    </w:p>
    <w:p w14:paraId="381AE8D1" w14:textId="77777777" w:rsidR="003F0850" w:rsidRDefault="00000000">
      <w:pPr>
        <w:pStyle w:val="ListBullet"/>
      </w:pPr>
      <w:r>
        <w:rPr>
          <w:rFonts w:ascii="Calibri" w:hAnsi="Calibri"/>
        </w:rPr>
        <w:t>SSLC — St Joseph’s Matric Hr Sec School, 82.4 %, 2021</w:t>
      </w:r>
    </w:p>
    <w:p w14:paraId="7B62697F" w14:textId="77777777" w:rsidR="003F0850" w:rsidRDefault="00000000">
      <w:pPr>
        <w:pStyle w:val="Heading1"/>
      </w:pPr>
      <w:r>
        <w:rPr>
          <w:rFonts w:ascii="Calibri" w:hAnsi="Calibri"/>
        </w:rPr>
        <w:t>Projects</w:t>
      </w:r>
    </w:p>
    <w:p w14:paraId="09762999" w14:textId="77777777" w:rsidR="003F0850" w:rsidRDefault="00000000">
      <w:r>
        <w:rPr>
          <w:rFonts w:ascii="Calibri" w:hAnsi="Calibri"/>
          <w:b/>
        </w:rPr>
        <w:t>Contracam – AI‑Powered Legal Document Analyzer (2025)</w:t>
      </w:r>
    </w:p>
    <w:p w14:paraId="15267AD2" w14:textId="77777777" w:rsidR="003F0850" w:rsidRDefault="00000000">
      <w:pPr>
        <w:pStyle w:val="ListBullet"/>
      </w:pPr>
      <w:r>
        <w:rPr>
          <w:rFonts w:ascii="Calibri" w:hAnsi="Calibri"/>
        </w:rPr>
        <w:t>Microservices MERN app that extracts clauses &amp; flags risks, reducing review time by 60 %.</w:t>
      </w:r>
    </w:p>
    <w:p w14:paraId="00429286" w14:textId="77777777" w:rsidR="003F0850" w:rsidRDefault="00000000">
      <w:pPr>
        <w:pStyle w:val="ListBullet"/>
      </w:pPr>
      <w:r>
        <w:rPr>
          <w:rFonts w:ascii="Calibri" w:hAnsi="Calibri"/>
        </w:rPr>
        <w:t>Implemented JWT auth, RBAC, Dockerized deployment on AWS EC2 with Nginx.</w:t>
      </w:r>
    </w:p>
    <w:p w14:paraId="14FBD60E" w14:textId="77777777" w:rsidR="003F0850" w:rsidRDefault="00000000">
      <w:r>
        <w:rPr>
          <w:rFonts w:ascii="Calibri" w:hAnsi="Calibri"/>
          <w:b/>
        </w:rPr>
        <w:t>FitTrack – Fitness Challenge Tracker (2025)</w:t>
      </w:r>
    </w:p>
    <w:p w14:paraId="1C4F937B" w14:textId="77777777" w:rsidR="003F0850" w:rsidRDefault="00000000">
      <w:pPr>
        <w:pStyle w:val="ListBullet"/>
      </w:pPr>
      <w:r>
        <w:rPr>
          <w:rFonts w:ascii="Calibri" w:hAnsi="Calibri"/>
        </w:rPr>
        <w:t>React + Node.js platform for logging activities &amp; visualizing progress via Chart.js dashboards.</w:t>
      </w:r>
    </w:p>
    <w:p w14:paraId="33D9A6F7" w14:textId="77777777" w:rsidR="003F0850" w:rsidRDefault="00000000">
      <w:pPr>
        <w:pStyle w:val="ListBullet"/>
      </w:pPr>
      <w:r>
        <w:rPr>
          <w:rFonts w:ascii="Calibri" w:hAnsi="Calibri"/>
        </w:rPr>
        <w:t>MongoDB aggregation pipelines, responsive UI increased engagement by 40 %.</w:t>
      </w:r>
    </w:p>
    <w:p w14:paraId="3FE71025" w14:textId="3B3F8AE4" w:rsidR="003F0850" w:rsidRDefault="00000000">
      <w:r>
        <w:rPr>
          <w:rFonts w:ascii="Calibri" w:hAnsi="Calibri"/>
          <w:b/>
        </w:rPr>
        <w:t>AeroPulse – Wearable for Wheeze Monitoring (202</w:t>
      </w:r>
      <w:r w:rsidR="00991C49">
        <w:rPr>
          <w:rFonts w:ascii="Calibri" w:hAnsi="Calibri"/>
          <w:b/>
        </w:rPr>
        <w:t>4</w:t>
      </w:r>
      <w:r>
        <w:rPr>
          <w:rFonts w:ascii="Calibri" w:hAnsi="Calibri"/>
          <w:b/>
        </w:rPr>
        <w:t>)</w:t>
      </w:r>
    </w:p>
    <w:p w14:paraId="1E63410C" w14:textId="77777777" w:rsidR="003F0850" w:rsidRDefault="00000000">
      <w:pPr>
        <w:pStyle w:val="ListBullet"/>
      </w:pPr>
      <w:r>
        <w:rPr>
          <w:rFonts w:ascii="Calibri" w:hAnsi="Calibri"/>
        </w:rPr>
        <w:t>IoT chest‑band prototype with sensors; BLE app to alert parents in real time.</w:t>
      </w:r>
    </w:p>
    <w:p w14:paraId="60C32886" w14:textId="77777777" w:rsidR="003F0850" w:rsidRDefault="00000000">
      <w:pPr>
        <w:pStyle w:val="ListBullet"/>
      </w:pPr>
      <w:r>
        <w:rPr>
          <w:rFonts w:ascii="Calibri" w:hAnsi="Calibri"/>
        </w:rPr>
        <w:t>Sensor‑fusion algorithms reduced false positives, improving reliability.</w:t>
      </w:r>
    </w:p>
    <w:p w14:paraId="39F67B3D" w14:textId="77777777" w:rsidR="003F0850" w:rsidRDefault="00000000">
      <w:pPr>
        <w:pStyle w:val="Heading1"/>
      </w:pPr>
      <w:r>
        <w:rPr>
          <w:rFonts w:ascii="Calibri" w:hAnsi="Calibri"/>
        </w:rPr>
        <w:lastRenderedPageBreak/>
        <w:t>Certifications</w:t>
      </w:r>
    </w:p>
    <w:p w14:paraId="3FE2B5D7" w14:textId="6709B72C" w:rsidR="003F0850" w:rsidRDefault="00000000">
      <w:pPr>
        <w:pStyle w:val="ListBullet"/>
      </w:pPr>
      <w:r>
        <w:rPr>
          <w:rFonts w:ascii="Calibri" w:hAnsi="Calibri"/>
        </w:rPr>
        <w:t xml:space="preserve">Mastering Data Structures &amp; Algorithms using C and C++ — </w:t>
      </w:r>
      <w:hyperlink r:id="rId9" w:history="1">
        <w:r w:rsidR="003F0850" w:rsidRPr="007D7F6F">
          <w:rPr>
            <w:rStyle w:val="Hyperlink"/>
            <w:rFonts w:ascii="Calibri" w:hAnsi="Calibri"/>
            <w:b/>
            <w:bCs/>
          </w:rPr>
          <w:t>Udemy</w:t>
        </w:r>
      </w:hyperlink>
      <w:r w:rsidRPr="007D7F6F">
        <w:rPr>
          <w:rFonts w:ascii="Calibri" w:hAnsi="Calibri"/>
          <w:b/>
          <w:bCs/>
        </w:rPr>
        <w:t>,</w:t>
      </w:r>
      <w:r>
        <w:rPr>
          <w:rFonts w:ascii="Calibri" w:hAnsi="Calibri"/>
        </w:rPr>
        <w:t xml:space="preserve"> 2025</w:t>
      </w:r>
    </w:p>
    <w:p w14:paraId="7766DB69" w14:textId="60F6C71E" w:rsidR="003F0850" w:rsidRDefault="00000000">
      <w:pPr>
        <w:pStyle w:val="ListBullet"/>
      </w:pPr>
      <w:r>
        <w:rPr>
          <w:rFonts w:ascii="Calibri" w:hAnsi="Calibri"/>
        </w:rPr>
        <w:t xml:space="preserve">React JS Masterclass: Zero to Job Ready with 10 Projects — </w:t>
      </w:r>
      <w:hyperlink r:id="rId10" w:history="1">
        <w:r w:rsidR="003F0850" w:rsidRPr="007D7F6F">
          <w:rPr>
            <w:rStyle w:val="Hyperlink"/>
            <w:rFonts w:ascii="Calibri" w:hAnsi="Calibri"/>
            <w:b/>
            <w:bCs/>
          </w:rPr>
          <w:t>Udemy</w:t>
        </w:r>
      </w:hyperlink>
      <w:r>
        <w:rPr>
          <w:rFonts w:ascii="Calibri" w:hAnsi="Calibri"/>
        </w:rPr>
        <w:t>, 2025</w:t>
      </w:r>
    </w:p>
    <w:p w14:paraId="3FFC30F9" w14:textId="4D1CC3AF" w:rsidR="003F0850" w:rsidRDefault="00000000">
      <w:pPr>
        <w:pStyle w:val="ListBullet"/>
      </w:pPr>
      <w:r>
        <w:rPr>
          <w:rFonts w:ascii="Calibri" w:hAnsi="Calibri"/>
        </w:rPr>
        <w:t xml:space="preserve">JavaScript Fundamentals — </w:t>
      </w:r>
      <w:hyperlink r:id="rId11" w:history="1">
        <w:proofErr w:type="spellStart"/>
        <w:r w:rsidR="003F0850" w:rsidRPr="007D7F6F">
          <w:rPr>
            <w:rStyle w:val="Hyperlink"/>
            <w:rFonts w:ascii="Calibri" w:hAnsi="Calibri"/>
            <w:b/>
            <w:bCs/>
          </w:rPr>
          <w:t>GreatStack</w:t>
        </w:r>
        <w:proofErr w:type="spellEnd"/>
      </w:hyperlink>
      <w:r>
        <w:rPr>
          <w:rFonts w:ascii="Calibri" w:hAnsi="Calibri"/>
        </w:rPr>
        <w:t>, 202</w:t>
      </w:r>
      <w:r w:rsidR="00EF7DAF">
        <w:rPr>
          <w:rFonts w:ascii="Calibri" w:hAnsi="Calibri"/>
        </w:rPr>
        <w:t>4</w:t>
      </w:r>
    </w:p>
    <w:p w14:paraId="48EF949A" w14:textId="77777777" w:rsidR="003F0850" w:rsidRDefault="00000000">
      <w:pPr>
        <w:pStyle w:val="Heading1"/>
      </w:pPr>
      <w:r>
        <w:rPr>
          <w:rFonts w:ascii="Calibri" w:hAnsi="Calibri"/>
        </w:rPr>
        <w:t>Achievements &amp; Profiles</w:t>
      </w:r>
    </w:p>
    <w:p w14:paraId="2A24B11D" w14:textId="583C6F71" w:rsidR="003F0850" w:rsidRDefault="00000000">
      <w:pPr>
        <w:pStyle w:val="ListBullet"/>
      </w:pPr>
      <w:proofErr w:type="spellStart"/>
      <w:r>
        <w:rPr>
          <w:rFonts w:ascii="Calibri" w:hAnsi="Calibri"/>
        </w:rPr>
        <w:t>LeetCode</w:t>
      </w:r>
      <w:proofErr w:type="spellEnd"/>
      <w:r>
        <w:rPr>
          <w:rFonts w:ascii="Calibri" w:hAnsi="Calibri"/>
        </w:rPr>
        <w:t xml:space="preserve">: </w:t>
      </w:r>
      <w:r w:rsidR="009F6E06">
        <w:rPr>
          <w:rFonts w:ascii="Calibri" w:hAnsi="Calibri"/>
        </w:rPr>
        <w:t>6</w:t>
      </w:r>
      <w:r w:rsidR="00991C49">
        <w:rPr>
          <w:rFonts w:ascii="Calibri" w:hAnsi="Calibri"/>
        </w:rPr>
        <w:t>4</w:t>
      </w:r>
      <w:r>
        <w:rPr>
          <w:rFonts w:ascii="Calibri" w:hAnsi="Calibri"/>
        </w:rPr>
        <w:t>+ problems solved</w:t>
      </w:r>
    </w:p>
    <w:p w14:paraId="5CAB5EDB" w14:textId="77777777" w:rsidR="003F0850" w:rsidRDefault="00000000">
      <w:pPr>
        <w:pStyle w:val="ListBullet"/>
      </w:pPr>
      <w:r>
        <w:rPr>
          <w:rFonts w:ascii="Calibri" w:hAnsi="Calibri"/>
        </w:rPr>
        <w:t>HackerRank: 3‑Star in C</w:t>
      </w:r>
    </w:p>
    <w:p w14:paraId="3562CFAD" w14:textId="77777777" w:rsidR="003F0850" w:rsidRDefault="00000000">
      <w:pPr>
        <w:pStyle w:val="ListBullet"/>
      </w:pPr>
      <w:r>
        <w:rPr>
          <w:rFonts w:ascii="Calibri" w:hAnsi="Calibri"/>
        </w:rPr>
        <w:t>CodeChef: Bronze Badge</w:t>
      </w:r>
    </w:p>
    <w:p w14:paraId="2AC5EAB4" w14:textId="56852E79" w:rsidR="003F0850" w:rsidRDefault="00000000">
      <w:pPr>
        <w:pStyle w:val="ListBullet"/>
      </w:pPr>
      <w:proofErr w:type="spellStart"/>
      <w:r>
        <w:rPr>
          <w:rFonts w:ascii="Calibri" w:hAnsi="Calibri"/>
        </w:rPr>
        <w:t>SkillRack</w:t>
      </w:r>
      <w:proofErr w:type="spellEnd"/>
      <w:r>
        <w:rPr>
          <w:rFonts w:ascii="Calibri" w:hAnsi="Calibri"/>
        </w:rPr>
        <w:t xml:space="preserve">: </w:t>
      </w:r>
      <w:r w:rsidR="009F6E06">
        <w:rPr>
          <w:rFonts w:ascii="Calibri" w:hAnsi="Calibri"/>
        </w:rPr>
        <w:t>760</w:t>
      </w:r>
      <w:r>
        <w:rPr>
          <w:rFonts w:ascii="Calibri" w:hAnsi="Calibri"/>
        </w:rPr>
        <w:t xml:space="preserve">+ problems solved, </w:t>
      </w:r>
      <w:r w:rsidR="009F6E06">
        <w:rPr>
          <w:rFonts w:ascii="Calibri" w:hAnsi="Calibri"/>
        </w:rPr>
        <w:t>200</w:t>
      </w:r>
      <w:r>
        <w:rPr>
          <w:rFonts w:ascii="Calibri" w:hAnsi="Calibri"/>
        </w:rPr>
        <w:t>+ Bronze medals</w:t>
      </w:r>
    </w:p>
    <w:p w14:paraId="05C9C07A" w14:textId="6A6318A8" w:rsidR="003F0850" w:rsidRDefault="00000000">
      <w:pPr>
        <w:pStyle w:val="ListBullet"/>
      </w:pPr>
      <w:r>
        <w:rPr>
          <w:rFonts w:ascii="Calibri" w:hAnsi="Calibri"/>
        </w:rPr>
        <w:t>Top‑</w:t>
      </w:r>
      <w:r w:rsidR="009F6E06">
        <w:rPr>
          <w:rFonts w:ascii="Calibri" w:hAnsi="Calibri"/>
        </w:rPr>
        <w:t>3</w:t>
      </w:r>
      <w:r>
        <w:rPr>
          <w:rFonts w:ascii="Calibri" w:hAnsi="Calibri"/>
        </w:rPr>
        <w:t xml:space="preserve"> finalist in college hackathon for ‘</w:t>
      </w:r>
      <w:proofErr w:type="spellStart"/>
      <w:r>
        <w:rPr>
          <w:rFonts w:ascii="Calibri" w:hAnsi="Calibri"/>
        </w:rPr>
        <w:t>Contracam</w:t>
      </w:r>
      <w:proofErr w:type="spellEnd"/>
      <w:r>
        <w:rPr>
          <w:rFonts w:ascii="Calibri" w:hAnsi="Calibri"/>
        </w:rPr>
        <w:t>’ project (2025)</w:t>
      </w:r>
    </w:p>
    <w:sectPr w:rsidR="003F08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433435">
    <w:abstractNumId w:val="8"/>
  </w:num>
  <w:num w:numId="2" w16cid:durableId="2024894646">
    <w:abstractNumId w:val="6"/>
  </w:num>
  <w:num w:numId="3" w16cid:durableId="436607409">
    <w:abstractNumId w:val="5"/>
  </w:num>
  <w:num w:numId="4" w16cid:durableId="1480267062">
    <w:abstractNumId w:val="4"/>
  </w:num>
  <w:num w:numId="5" w16cid:durableId="1423644081">
    <w:abstractNumId w:val="7"/>
  </w:num>
  <w:num w:numId="6" w16cid:durableId="235674877">
    <w:abstractNumId w:val="3"/>
  </w:num>
  <w:num w:numId="7" w16cid:durableId="796795748">
    <w:abstractNumId w:val="2"/>
  </w:num>
  <w:num w:numId="8" w16cid:durableId="359161477">
    <w:abstractNumId w:val="1"/>
  </w:num>
  <w:num w:numId="9" w16cid:durableId="14177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850"/>
    <w:rsid w:val="004A0566"/>
    <w:rsid w:val="007D7F6F"/>
    <w:rsid w:val="0084151C"/>
    <w:rsid w:val="00991C49"/>
    <w:rsid w:val="009F6E06"/>
    <w:rsid w:val="00AA1D8D"/>
    <w:rsid w:val="00B47730"/>
    <w:rsid w:val="00CB0664"/>
    <w:rsid w:val="00CF285A"/>
    <w:rsid w:val="00EF7DAF"/>
    <w:rsid w:val="00F05F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D17A8"/>
  <w14:defaultImageDpi w14:val="300"/>
  <w15:docId w15:val="{10E68043-D3FF-4599-B282-390297CC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F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F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D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ish-prakkash-03b3a931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nishPrakkas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shprakkash@gmail.com" TargetMode="External"/><Relationship Id="rId11" Type="http://schemas.openxmlformats.org/officeDocument/2006/relationships/hyperlink" Target="https://quiz.greatstack.dev/validate/jsbsFQRXT3metKSnloK6ZnvbFrLBbNG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ertificate/UC-d73d078c-594a-4ee8-af68-df3b078eabd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9f810327-297c-4707-89ff-6850f345e93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manish prakkash</cp:lastModifiedBy>
  <cp:revision>8</cp:revision>
  <dcterms:created xsi:type="dcterms:W3CDTF">2013-12-23T23:15:00Z</dcterms:created>
  <dcterms:modified xsi:type="dcterms:W3CDTF">2025-07-04T16:59:00Z</dcterms:modified>
  <cp:category/>
</cp:coreProperties>
</file>